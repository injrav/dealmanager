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EE8959" w14:textId="77777777" w:rsidR="00254AE6" w:rsidRPr="00254AE6" w:rsidRDefault="00254AE6" w:rsidP="00254AE6">
      <w:r w:rsidRPr="00254AE6">
        <w:t xml:space="preserve">To address the following security vulnerabilities in </w:t>
      </w:r>
      <w:r w:rsidRPr="00254AE6">
        <w:rPr>
          <w:b/>
          <w:bCs/>
        </w:rPr>
        <w:t>IBM HTTP Server (</w:t>
      </w:r>
      <w:proofErr w:type="gramStart"/>
      <w:r w:rsidRPr="00254AE6">
        <w:rPr>
          <w:b/>
          <w:bCs/>
        </w:rPr>
        <w:t>IHS)</w:t>
      </w:r>
      <w:r w:rsidRPr="00254AE6">
        <w:t xml:space="preserve"> —</w:t>
      </w:r>
      <w:proofErr w:type="gramEnd"/>
      <w:r w:rsidRPr="00254AE6">
        <w:t xml:space="preserve"> which is based on Apache — you need to make specific configuration changes in its config files (usually </w:t>
      </w:r>
      <w:proofErr w:type="spellStart"/>
      <w:r w:rsidRPr="00254AE6">
        <w:t>httpd.conf</w:t>
      </w:r>
      <w:proofErr w:type="spellEnd"/>
      <w:r w:rsidRPr="00254AE6">
        <w:t xml:space="preserve"> or related includes). Here's how you can tackle each of these:</w:t>
      </w:r>
    </w:p>
    <w:p w14:paraId="0717E3CB" w14:textId="77777777" w:rsidR="00254AE6" w:rsidRPr="00254AE6" w:rsidRDefault="00254AE6" w:rsidP="00254AE6">
      <w:r w:rsidRPr="00254AE6">
        <w:pict w14:anchorId="6359E6FC">
          <v:rect id="_x0000_i1055" style="width:0;height:1.5pt" o:hralign="center" o:hrstd="t" o:hr="t" fillcolor="#a0a0a0" stroked="f"/>
        </w:pict>
      </w:r>
    </w:p>
    <w:p w14:paraId="3A8A88A9" w14:textId="77777777" w:rsidR="00254AE6" w:rsidRPr="00254AE6" w:rsidRDefault="00254AE6" w:rsidP="00254AE6">
      <w:pPr>
        <w:rPr>
          <w:b/>
          <w:bCs/>
        </w:rPr>
      </w:pPr>
      <w:r w:rsidRPr="00254AE6">
        <w:rPr>
          <w:rFonts w:ascii="Segoe UI Emoji" w:hAnsi="Segoe UI Emoji" w:cs="Segoe UI Emoji"/>
          <w:b/>
          <w:bCs/>
        </w:rPr>
        <w:t>🔐</w:t>
      </w:r>
      <w:r w:rsidRPr="00254AE6">
        <w:rPr>
          <w:b/>
          <w:bCs/>
        </w:rPr>
        <w:t xml:space="preserve"> 1. Lack of Rate Limiting</w:t>
      </w:r>
    </w:p>
    <w:p w14:paraId="6FA991C9" w14:textId="77777777" w:rsidR="00254AE6" w:rsidRPr="00254AE6" w:rsidRDefault="00254AE6" w:rsidP="00254AE6">
      <w:r w:rsidRPr="00254AE6">
        <w:rPr>
          <w:b/>
          <w:bCs/>
        </w:rPr>
        <w:t>Problem</w:t>
      </w:r>
      <w:r w:rsidRPr="00254AE6">
        <w:t>: IHS does not limit how often a client can make requests — this can lead to DoS attacks or brute-force attacks.</w:t>
      </w:r>
    </w:p>
    <w:p w14:paraId="574AB66B" w14:textId="77777777" w:rsidR="00254AE6" w:rsidRPr="00254AE6" w:rsidRDefault="00254AE6" w:rsidP="00254AE6">
      <w:pPr>
        <w:rPr>
          <w:b/>
          <w:bCs/>
        </w:rPr>
      </w:pPr>
      <w:r w:rsidRPr="00254AE6">
        <w:rPr>
          <w:rFonts w:ascii="Segoe UI Emoji" w:hAnsi="Segoe UI Emoji" w:cs="Segoe UI Emoji"/>
          <w:b/>
          <w:bCs/>
        </w:rPr>
        <w:t>✅</w:t>
      </w:r>
      <w:r w:rsidRPr="00254AE6">
        <w:rPr>
          <w:b/>
          <w:bCs/>
        </w:rPr>
        <w:t xml:space="preserve"> Solution: Use </w:t>
      </w:r>
      <w:proofErr w:type="spellStart"/>
      <w:r w:rsidRPr="00254AE6">
        <w:rPr>
          <w:b/>
          <w:bCs/>
        </w:rPr>
        <w:t>mod_ratelimit</w:t>
      </w:r>
      <w:proofErr w:type="spellEnd"/>
      <w:r w:rsidRPr="00254AE6">
        <w:rPr>
          <w:b/>
          <w:bCs/>
        </w:rPr>
        <w:t xml:space="preserve"> or </w:t>
      </w:r>
      <w:proofErr w:type="spellStart"/>
      <w:r w:rsidRPr="00254AE6">
        <w:rPr>
          <w:b/>
          <w:bCs/>
        </w:rPr>
        <w:t>mod_evasive</w:t>
      </w:r>
      <w:proofErr w:type="spellEnd"/>
    </w:p>
    <w:p w14:paraId="6844FE03" w14:textId="77777777" w:rsidR="00254AE6" w:rsidRPr="00254AE6" w:rsidRDefault="00254AE6" w:rsidP="00254AE6">
      <w:r w:rsidRPr="00254AE6">
        <w:t>IBM HTTP Server supports Apache modules like:</w:t>
      </w:r>
    </w:p>
    <w:p w14:paraId="39D19C72" w14:textId="77777777" w:rsidR="00254AE6" w:rsidRPr="00254AE6" w:rsidRDefault="00254AE6" w:rsidP="00254AE6">
      <w:pPr>
        <w:rPr>
          <w:b/>
          <w:bCs/>
        </w:rPr>
      </w:pPr>
      <w:r w:rsidRPr="00254AE6">
        <w:rPr>
          <w:b/>
          <w:bCs/>
        </w:rPr>
        <w:t xml:space="preserve">Option A: </w:t>
      </w:r>
      <w:proofErr w:type="spellStart"/>
      <w:r w:rsidRPr="00254AE6">
        <w:rPr>
          <w:b/>
          <w:bCs/>
        </w:rPr>
        <w:t>mod_ratelimit</w:t>
      </w:r>
      <w:proofErr w:type="spellEnd"/>
    </w:p>
    <w:p w14:paraId="396B95B6" w14:textId="77777777" w:rsidR="00254AE6" w:rsidRPr="00254AE6" w:rsidRDefault="00254AE6" w:rsidP="00254AE6">
      <w:r w:rsidRPr="00254AE6">
        <w:t>Add this inside your &lt;</w:t>
      </w:r>
      <w:proofErr w:type="spellStart"/>
      <w:r w:rsidRPr="00254AE6">
        <w:t>VirtualHost</w:t>
      </w:r>
      <w:proofErr w:type="spellEnd"/>
      <w:r w:rsidRPr="00254AE6">
        <w:t>&gt; or global config:</w:t>
      </w:r>
    </w:p>
    <w:p w14:paraId="6F5B27DA" w14:textId="77777777" w:rsidR="00254AE6" w:rsidRPr="00254AE6" w:rsidRDefault="00254AE6" w:rsidP="00254AE6">
      <w:r w:rsidRPr="00254AE6">
        <w:t>&lt;</w:t>
      </w:r>
      <w:proofErr w:type="spellStart"/>
      <w:r w:rsidRPr="00254AE6">
        <w:t>IfModule</w:t>
      </w:r>
      <w:proofErr w:type="spellEnd"/>
      <w:r w:rsidRPr="00254AE6">
        <w:t xml:space="preserve"> </w:t>
      </w:r>
      <w:proofErr w:type="spellStart"/>
      <w:r w:rsidRPr="00254AE6">
        <w:t>mod_ratelimit</w:t>
      </w:r>
      <w:proofErr w:type="gramStart"/>
      <w:r w:rsidRPr="00254AE6">
        <w:t>.c</w:t>
      </w:r>
      <w:proofErr w:type="spellEnd"/>
      <w:proofErr w:type="gramEnd"/>
      <w:r w:rsidRPr="00254AE6">
        <w:t>&gt;</w:t>
      </w:r>
    </w:p>
    <w:p w14:paraId="1714D401" w14:textId="77777777" w:rsidR="00254AE6" w:rsidRPr="00254AE6" w:rsidRDefault="00254AE6" w:rsidP="00254AE6">
      <w:r w:rsidRPr="00254AE6">
        <w:t xml:space="preserve">    </w:t>
      </w:r>
      <w:proofErr w:type="spellStart"/>
      <w:r w:rsidRPr="00254AE6">
        <w:t>SetOutputFilter</w:t>
      </w:r>
      <w:proofErr w:type="spellEnd"/>
      <w:r w:rsidRPr="00254AE6">
        <w:t xml:space="preserve"> RATE_LIMIT</w:t>
      </w:r>
    </w:p>
    <w:p w14:paraId="1515DCF1" w14:textId="77777777" w:rsidR="00254AE6" w:rsidRPr="00254AE6" w:rsidRDefault="00254AE6" w:rsidP="00254AE6">
      <w:r w:rsidRPr="00254AE6">
        <w:t xml:space="preserve">    </w:t>
      </w:r>
      <w:proofErr w:type="spellStart"/>
      <w:r w:rsidRPr="00254AE6">
        <w:t>SetEnv</w:t>
      </w:r>
      <w:proofErr w:type="spellEnd"/>
      <w:r w:rsidRPr="00254AE6">
        <w:t xml:space="preserve"> rate-limit 400</w:t>
      </w:r>
    </w:p>
    <w:p w14:paraId="02C9D455" w14:textId="77777777" w:rsidR="00254AE6" w:rsidRPr="00254AE6" w:rsidRDefault="00254AE6" w:rsidP="00254AE6">
      <w:r w:rsidRPr="00254AE6">
        <w:t>&lt;/</w:t>
      </w:r>
      <w:proofErr w:type="spellStart"/>
      <w:r w:rsidRPr="00254AE6">
        <w:t>IfModule</w:t>
      </w:r>
      <w:proofErr w:type="spellEnd"/>
      <w:r w:rsidRPr="00254AE6">
        <w:t>&gt;</w:t>
      </w:r>
    </w:p>
    <w:p w14:paraId="13E37EFF" w14:textId="77777777" w:rsidR="00254AE6" w:rsidRPr="00254AE6" w:rsidRDefault="00254AE6" w:rsidP="00254AE6">
      <w:pPr>
        <w:numPr>
          <w:ilvl w:val="0"/>
          <w:numId w:val="10"/>
        </w:numPr>
      </w:pPr>
      <w:r w:rsidRPr="00254AE6">
        <w:t>rate-limit 400 = limits response to 400 KB/s per client.</w:t>
      </w:r>
    </w:p>
    <w:p w14:paraId="198BC65F" w14:textId="77777777" w:rsidR="00254AE6" w:rsidRPr="00254AE6" w:rsidRDefault="00254AE6" w:rsidP="00254AE6">
      <w:r w:rsidRPr="00254AE6">
        <w:rPr>
          <w:rFonts w:ascii="Segoe UI Emoji" w:hAnsi="Segoe UI Emoji" w:cs="Segoe UI Emoji"/>
        </w:rPr>
        <w:t>✅</w:t>
      </w:r>
      <w:r w:rsidRPr="00254AE6">
        <w:t xml:space="preserve"> Install via IBM HTTP Server Plugin if not already available.</w:t>
      </w:r>
    </w:p>
    <w:p w14:paraId="2245EACD" w14:textId="77777777" w:rsidR="00254AE6" w:rsidRPr="00254AE6" w:rsidRDefault="00254AE6" w:rsidP="00254AE6">
      <w:pPr>
        <w:rPr>
          <w:b/>
          <w:bCs/>
        </w:rPr>
      </w:pPr>
      <w:r w:rsidRPr="00254AE6">
        <w:rPr>
          <w:b/>
          <w:bCs/>
        </w:rPr>
        <w:t xml:space="preserve">Option B: </w:t>
      </w:r>
      <w:proofErr w:type="spellStart"/>
      <w:r w:rsidRPr="00254AE6">
        <w:rPr>
          <w:b/>
          <w:bCs/>
        </w:rPr>
        <w:t>mod_evasive</w:t>
      </w:r>
      <w:proofErr w:type="spellEnd"/>
      <w:r w:rsidRPr="00254AE6">
        <w:rPr>
          <w:b/>
          <w:bCs/>
        </w:rPr>
        <w:t xml:space="preserve"> (Better for DoS/Brute-Force Protection)</w:t>
      </w:r>
    </w:p>
    <w:p w14:paraId="6F4D8E77" w14:textId="77777777" w:rsidR="00254AE6" w:rsidRPr="00254AE6" w:rsidRDefault="00254AE6" w:rsidP="00254AE6">
      <w:r w:rsidRPr="00254AE6">
        <w:t>Enable it by adding:</w:t>
      </w:r>
    </w:p>
    <w:p w14:paraId="0D5F5CD3" w14:textId="77777777" w:rsidR="00254AE6" w:rsidRPr="00254AE6" w:rsidRDefault="00254AE6" w:rsidP="00254AE6">
      <w:proofErr w:type="spellStart"/>
      <w:r w:rsidRPr="00254AE6">
        <w:t>LoadModule</w:t>
      </w:r>
      <w:proofErr w:type="spellEnd"/>
      <w:r w:rsidRPr="00254AE6">
        <w:t xml:space="preserve"> evasive20_module modules/mod_evasive20.so</w:t>
      </w:r>
    </w:p>
    <w:p w14:paraId="1E78CC38" w14:textId="77777777" w:rsidR="00254AE6" w:rsidRPr="00254AE6" w:rsidRDefault="00254AE6" w:rsidP="00254AE6"/>
    <w:p w14:paraId="1B3F3159" w14:textId="77777777" w:rsidR="00254AE6" w:rsidRPr="00254AE6" w:rsidRDefault="00254AE6" w:rsidP="00254AE6">
      <w:r w:rsidRPr="00254AE6">
        <w:t>&lt;</w:t>
      </w:r>
      <w:proofErr w:type="spellStart"/>
      <w:r w:rsidRPr="00254AE6">
        <w:t>IfModule</w:t>
      </w:r>
      <w:proofErr w:type="spellEnd"/>
      <w:r w:rsidRPr="00254AE6">
        <w:t xml:space="preserve"> mod_evasive20.c&gt;</w:t>
      </w:r>
    </w:p>
    <w:p w14:paraId="6254F53A" w14:textId="77777777" w:rsidR="00254AE6" w:rsidRPr="00254AE6" w:rsidRDefault="00254AE6" w:rsidP="00254AE6">
      <w:r w:rsidRPr="00254AE6">
        <w:t xml:space="preserve">    </w:t>
      </w:r>
      <w:proofErr w:type="spellStart"/>
      <w:r w:rsidRPr="00254AE6">
        <w:t>DOSHashTableSize</w:t>
      </w:r>
      <w:proofErr w:type="spellEnd"/>
      <w:r w:rsidRPr="00254AE6">
        <w:t xml:space="preserve">    3097</w:t>
      </w:r>
    </w:p>
    <w:p w14:paraId="7050A05D" w14:textId="77777777" w:rsidR="00254AE6" w:rsidRPr="00254AE6" w:rsidRDefault="00254AE6" w:rsidP="00254AE6">
      <w:r w:rsidRPr="00254AE6">
        <w:t xml:space="preserve">    </w:t>
      </w:r>
      <w:proofErr w:type="spellStart"/>
      <w:r w:rsidRPr="00254AE6">
        <w:t>DOSPageCount</w:t>
      </w:r>
      <w:proofErr w:type="spellEnd"/>
      <w:r w:rsidRPr="00254AE6">
        <w:t xml:space="preserve">        2</w:t>
      </w:r>
    </w:p>
    <w:p w14:paraId="6024F802" w14:textId="77777777" w:rsidR="00254AE6" w:rsidRPr="00254AE6" w:rsidRDefault="00254AE6" w:rsidP="00254AE6">
      <w:r w:rsidRPr="00254AE6">
        <w:t xml:space="preserve">    </w:t>
      </w:r>
      <w:proofErr w:type="spellStart"/>
      <w:r w:rsidRPr="00254AE6">
        <w:t>DOSSiteCount</w:t>
      </w:r>
      <w:proofErr w:type="spellEnd"/>
      <w:r w:rsidRPr="00254AE6">
        <w:t xml:space="preserve">        50</w:t>
      </w:r>
    </w:p>
    <w:p w14:paraId="054B580C" w14:textId="77777777" w:rsidR="00254AE6" w:rsidRPr="00254AE6" w:rsidRDefault="00254AE6" w:rsidP="00254AE6">
      <w:r w:rsidRPr="00254AE6">
        <w:t xml:space="preserve">    </w:t>
      </w:r>
      <w:proofErr w:type="spellStart"/>
      <w:r w:rsidRPr="00254AE6">
        <w:t>DOSPageInterval</w:t>
      </w:r>
      <w:proofErr w:type="spellEnd"/>
      <w:r w:rsidRPr="00254AE6">
        <w:t xml:space="preserve">     1</w:t>
      </w:r>
    </w:p>
    <w:p w14:paraId="367D6661" w14:textId="77777777" w:rsidR="00254AE6" w:rsidRPr="00254AE6" w:rsidRDefault="00254AE6" w:rsidP="00254AE6">
      <w:r w:rsidRPr="00254AE6">
        <w:t xml:space="preserve">    </w:t>
      </w:r>
      <w:proofErr w:type="spellStart"/>
      <w:r w:rsidRPr="00254AE6">
        <w:t>DOSSiteInterval</w:t>
      </w:r>
      <w:proofErr w:type="spellEnd"/>
      <w:r w:rsidRPr="00254AE6">
        <w:t xml:space="preserve">     1</w:t>
      </w:r>
    </w:p>
    <w:p w14:paraId="03CD5C8D" w14:textId="77777777" w:rsidR="00254AE6" w:rsidRPr="00254AE6" w:rsidRDefault="00254AE6" w:rsidP="00254AE6">
      <w:r w:rsidRPr="00254AE6">
        <w:lastRenderedPageBreak/>
        <w:t xml:space="preserve">    </w:t>
      </w:r>
      <w:proofErr w:type="spellStart"/>
      <w:r w:rsidRPr="00254AE6">
        <w:t>DOSBlockingPeriod</w:t>
      </w:r>
      <w:proofErr w:type="spellEnd"/>
      <w:r w:rsidRPr="00254AE6">
        <w:t xml:space="preserve">   10</w:t>
      </w:r>
    </w:p>
    <w:p w14:paraId="7864415F" w14:textId="77777777" w:rsidR="00254AE6" w:rsidRPr="00254AE6" w:rsidRDefault="00254AE6" w:rsidP="00254AE6">
      <w:r w:rsidRPr="00254AE6">
        <w:t xml:space="preserve">    </w:t>
      </w:r>
      <w:proofErr w:type="spellStart"/>
      <w:r w:rsidRPr="00254AE6">
        <w:t>DOSEmailNotify</w:t>
      </w:r>
      <w:proofErr w:type="spellEnd"/>
      <w:r w:rsidRPr="00254AE6">
        <w:t xml:space="preserve">      you@example.com</w:t>
      </w:r>
    </w:p>
    <w:p w14:paraId="392CC389" w14:textId="77777777" w:rsidR="00254AE6" w:rsidRPr="00254AE6" w:rsidRDefault="00254AE6" w:rsidP="00254AE6">
      <w:r w:rsidRPr="00254AE6">
        <w:t xml:space="preserve">    </w:t>
      </w:r>
      <w:proofErr w:type="spellStart"/>
      <w:r w:rsidRPr="00254AE6">
        <w:t>DOSLogDir</w:t>
      </w:r>
      <w:proofErr w:type="spellEnd"/>
      <w:r w:rsidRPr="00254AE6">
        <w:t xml:space="preserve">           /var/log/httpd/evasive</w:t>
      </w:r>
    </w:p>
    <w:p w14:paraId="05563983" w14:textId="77777777" w:rsidR="00254AE6" w:rsidRPr="00254AE6" w:rsidRDefault="00254AE6" w:rsidP="00254AE6">
      <w:r w:rsidRPr="00254AE6">
        <w:t>&lt;/</w:t>
      </w:r>
      <w:proofErr w:type="spellStart"/>
      <w:r w:rsidRPr="00254AE6">
        <w:t>IfModule</w:t>
      </w:r>
      <w:proofErr w:type="spellEnd"/>
      <w:r w:rsidRPr="00254AE6">
        <w:t>&gt;</w:t>
      </w:r>
    </w:p>
    <w:p w14:paraId="57E908CA" w14:textId="77777777" w:rsidR="00254AE6" w:rsidRPr="00254AE6" w:rsidRDefault="00254AE6" w:rsidP="00254AE6">
      <w:r w:rsidRPr="00254AE6">
        <w:rPr>
          <w:rFonts w:ascii="Segoe UI Emoji" w:hAnsi="Segoe UI Emoji" w:cs="Segoe UI Emoji"/>
        </w:rPr>
        <w:t>🔍</w:t>
      </w:r>
      <w:r w:rsidRPr="00254AE6">
        <w:t xml:space="preserve"> This will block IPs with too many requests in a short time and notify admin.</w:t>
      </w:r>
    </w:p>
    <w:p w14:paraId="2203220C" w14:textId="77777777" w:rsidR="00254AE6" w:rsidRPr="00254AE6" w:rsidRDefault="00254AE6" w:rsidP="00254AE6">
      <w:r w:rsidRPr="00254AE6">
        <w:pict w14:anchorId="0AFF4F48">
          <v:rect id="_x0000_i1056" style="width:0;height:1.5pt" o:hralign="center" o:hrstd="t" o:hr="t" fillcolor="#a0a0a0" stroked="f"/>
        </w:pict>
      </w:r>
    </w:p>
    <w:p w14:paraId="6D3DF914" w14:textId="77777777" w:rsidR="00254AE6" w:rsidRPr="00254AE6" w:rsidRDefault="00254AE6" w:rsidP="00254AE6">
      <w:pPr>
        <w:rPr>
          <w:b/>
          <w:bCs/>
        </w:rPr>
      </w:pPr>
      <w:r w:rsidRPr="00254AE6">
        <w:rPr>
          <w:rFonts w:ascii="Segoe UI Emoji" w:hAnsi="Segoe UI Emoji" w:cs="Segoe UI Emoji"/>
          <w:b/>
          <w:bCs/>
        </w:rPr>
        <w:t>🍪</w:t>
      </w:r>
      <w:r w:rsidRPr="00254AE6">
        <w:rPr>
          <w:b/>
          <w:bCs/>
        </w:rPr>
        <w:t xml:space="preserve"> 2. Secure Cookie Attribute Not Set</w:t>
      </w:r>
    </w:p>
    <w:p w14:paraId="7D89627B" w14:textId="77777777" w:rsidR="00254AE6" w:rsidRPr="00254AE6" w:rsidRDefault="00254AE6" w:rsidP="00254AE6">
      <w:r w:rsidRPr="00254AE6">
        <w:rPr>
          <w:b/>
          <w:bCs/>
        </w:rPr>
        <w:t>Problem</w:t>
      </w:r>
      <w:r w:rsidRPr="00254AE6">
        <w:t>: Cookies are not marked as Secure, so they can be sent over HTTP instead of only HTTPS.</w:t>
      </w:r>
    </w:p>
    <w:p w14:paraId="1A941062" w14:textId="77777777" w:rsidR="00254AE6" w:rsidRPr="00254AE6" w:rsidRDefault="00254AE6" w:rsidP="00254AE6">
      <w:pPr>
        <w:rPr>
          <w:b/>
          <w:bCs/>
        </w:rPr>
      </w:pPr>
      <w:r w:rsidRPr="00254AE6">
        <w:rPr>
          <w:rFonts w:ascii="Segoe UI Emoji" w:hAnsi="Segoe UI Emoji" w:cs="Segoe UI Emoji"/>
          <w:b/>
          <w:bCs/>
        </w:rPr>
        <w:t>✅</w:t>
      </w:r>
      <w:r w:rsidRPr="00254AE6">
        <w:rPr>
          <w:b/>
          <w:bCs/>
        </w:rPr>
        <w:t xml:space="preserve"> Solution:</w:t>
      </w:r>
    </w:p>
    <w:p w14:paraId="3D453148" w14:textId="77777777" w:rsidR="00254AE6" w:rsidRPr="00254AE6" w:rsidRDefault="00254AE6" w:rsidP="00254AE6">
      <w:r w:rsidRPr="00254AE6">
        <w:t xml:space="preserve">You need to update how cookies are set. If they are set via IHS (via </w:t>
      </w:r>
      <w:proofErr w:type="spellStart"/>
      <w:r w:rsidRPr="00254AE6">
        <w:t>mod_headers</w:t>
      </w:r>
      <w:proofErr w:type="spellEnd"/>
      <w:r w:rsidRPr="00254AE6">
        <w:t>), do this:</w:t>
      </w:r>
    </w:p>
    <w:p w14:paraId="22805B0B" w14:textId="77777777" w:rsidR="00254AE6" w:rsidRPr="00254AE6" w:rsidRDefault="00254AE6" w:rsidP="00254AE6">
      <w:r w:rsidRPr="00254AE6">
        <w:t xml:space="preserve">Header always </w:t>
      </w:r>
      <w:proofErr w:type="gramStart"/>
      <w:r w:rsidRPr="00254AE6">
        <w:t>edit</w:t>
      </w:r>
      <w:proofErr w:type="gramEnd"/>
      <w:r w:rsidRPr="00254AE6">
        <w:t xml:space="preserve"> Set-Cookie </w:t>
      </w:r>
      <w:proofErr w:type="gramStart"/>
      <w:r w:rsidRPr="00254AE6">
        <w:t>^(</w:t>
      </w:r>
      <w:proofErr w:type="gramEnd"/>
      <w:r w:rsidRPr="00254AE6">
        <w:t>.</w:t>
      </w:r>
      <w:proofErr w:type="gramStart"/>
      <w:r w:rsidRPr="00254AE6">
        <w:t>*)$</w:t>
      </w:r>
      <w:proofErr w:type="gramEnd"/>
      <w:r w:rsidRPr="00254AE6">
        <w:t xml:space="preserve"> $</w:t>
      </w:r>
      <w:proofErr w:type="gramStart"/>
      <w:r w:rsidRPr="00254AE6">
        <w:t>1;Secure</w:t>
      </w:r>
      <w:proofErr w:type="gramEnd"/>
      <w:r w:rsidRPr="00254AE6">
        <w:t>;HttpOnly</w:t>
      </w:r>
    </w:p>
    <w:p w14:paraId="31317E34" w14:textId="77777777" w:rsidR="00254AE6" w:rsidRPr="00254AE6" w:rsidRDefault="00254AE6" w:rsidP="00254AE6">
      <w:pPr>
        <w:numPr>
          <w:ilvl w:val="0"/>
          <w:numId w:val="11"/>
        </w:numPr>
      </w:pPr>
      <w:r w:rsidRPr="00254AE6">
        <w:t xml:space="preserve">Secure ensures </w:t>
      </w:r>
      <w:proofErr w:type="gramStart"/>
      <w:r w:rsidRPr="00254AE6">
        <w:t>cookie is</w:t>
      </w:r>
      <w:proofErr w:type="gramEnd"/>
      <w:r w:rsidRPr="00254AE6">
        <w:t xml:space="preserve"> sent only over HTTPS.</w:t>
      </w:r>
    </w:p>
    <w:p w14:paraId="52C35620" w14:textId="77777777" w:rsidR="00254AE6" w:rsidRPr="00254AE6" w:rsidRDefault="00254AE6" w:rsidP="00254AE6">
      <w:pPr>
        <w:numPr>
          <w:ilvl w:val="0"/>
          <w:numId w:val="11"/>
        </w:numPr>
      </w:pPr>
      <w:proofErr w:type="spellStart"/>
      <w:r w:rsidRPr="00254AE6">
        <w:t>HttpOnly</w:t>
      </w:r>
      <w:proofErr w:type="spellEnd"/>
      <w:r w:rsidRPr="00254AE6">
        <w:t xml:space="preserve"> prevents JS from accessing the cookie.</w:t>
      </w:r>
    </w:p>
    <w:p w14:paraId="2ACBDD2C" w14:textId="77777777" w:rsidR="00254AE6" w:rsidRPr="00254AE6" w:rsidRDefault="00254AE6" w:rsidP="00254AE6">
      <w:pPr>
        <w:rPr>
          <w:b/>
          <w:bCs/>
        </w:rPr>
      </w:pPr>
      <w:r w:rsidRPr="00254AE6">
        <w:rPr>
          <w:rFonts w:ascii="Segoe UI Emoji" w:hAnsi="Segoe UI Emoji" w:cs="Segoe UI Emoji"/>
          <w:b/>
          <w:bCs/>
        </w:rPr>
        <w:t>⚠️</w:t>
      </w:r>
      <w:r w:rsidRPr="00254AE6">
        <w:rPr>
          <w:b/>
          <w:bCs/>
        </w:rPr>
        <w:t xml:space="preserve"> If cookies are set by backend (like WebSphere), you may need to:</w:t>
      </w:r>
    </w:p>
    <w:p w14:paraId="69F0A8C3" w14:textId="77777777" w:rsidR="00254AE6" w:rsidRPr="00254AE6" w:rsidRDefault="00254AE6" w:rsidP="00254AE6">
      <w:pPr>
        <w:numPr>
          <w:ilvl w:val="0"/>
          <w:numId w:val="12"/>
        </w:numPr>
      </w:pPr>
      <w:r w:rsidRPr="00254AE6">
        <w:t>Set Secure cookies via WebSphere admin console.</w:t>
      </w:r>
    </w:p>
    <w:p w14:paraId="5087417E" w14:textId="77777777" w:rsidR="00254AE6" w:rsidRPr="00254AE6" w:rsidRDefault="00254AE6" w:rsidP="00254AE6">
      <w:pPr>
        <w:numPr>
          <w:ilvl w:val="0"/>
          <w:numId w:val="12"/>
        </w:numPr>
      </w:pPr>
      <w:r w:rsidRPr="00254AE6">
        <w:t>Or configure IHS to edit the header as above.</w:t>
      </w:r>
    </w:p>
    <w:p w14:paraId="6FE853E4" w14:textId="77777777" w:rsidR="00254AE6" w:rsidRPr="00254AE6" w:rsidRDefault="00254AE6" w:rsidP="00254AE6">
      <w:r w:rsidRPr="00254AE6">
        <w:pict w14:anchorId="7F9128B0">
          <v:rect id="_x0000_i1057" style="width:0;height:1.5pt" o:hralign="center" o:hrstd="t" o:hr="t" fillcolor="#a0a0a0" stroked="f"/>
        </w:pict>
      </w:r>
    </w:p>
    <w:p w14:paraId="3EE738DB" w14:textId="77777777" w:rsidR="00254AE6" w:rsidRPr="00254AE6" w:rsidRDefault="00254AE6" w:rsidP="00254AE6">
      <w:pPr>
        <w:rPr>
          <w:b/>
          <w:bCs/>
        </w:rPr>
      </w:pPr>
      <w:r w:rsidRPr="00254AE6">
        <w:rPr>
          <w:rFonts w:ascii="Segoe UI Emoji" w:hAnsi="Segoe UI Emoji" w:cs="Segoe UI Emoji"/>
          <w:b/>
          <w:bCs/>
        </w:rPr>
        <w:t>🌐</w:t>
      </w:r>
      <w:r w:rsidRPr="00254AE6">
        <w:rPr>
          <w:b/>
          <w:bCs/>
        </w:rPr>
        <w:t xml:space="preserve"> 3. Broadly Scoped Session Cookie Domain</w:t>
      </w:r>
    </w:p>
    <w:p w14:paraId="477CFA1B" w14:textId="77777777" w:rsidR="00254AE6" w:rsidRPr="00254AE6" w:rsidRDefault="00254AE6" w:rsidP="00254AE6">
      <w:r w:rsidRPr="00254AE6">
        <w:rPr>
          <w:b/>
          <w:bCs/>
        </w:rPr>
        <w:t>Problem</w:t>
      </w:r>
      <w:r w:rsidRPr="00254AE6">
        <w:t xml:space="preserve">: Cookies scoped to top-level domains </w:t>
      </w:r>
      <w:proofErr w:type="gramStart"/>
      <w:r w:rsidRPr="00254AE6">
        <w:t>(.example.com</w:t>
      </w:r>
      <w:proofErr w:type="gramEnd"/>
      <w:r w:rsidRPr="00254AE6">
        <w:t>) can be accessed across subdomains (e.g., admin.example.com and shop.example.com).</w:t>
      </w:r>
    </w:p>
    <w:p w14:paraId="2093C1C4" w14:textId="77777777" w:rsidR="00254AE6" w:rsidRPr="00254AE6" w:rsidRDefault="00254AE6" w:rsidP="00254AE6">
      <w:pPr>
        <w:rPr>
          <w:b/>
          <w:bCs/>
        </w:rPr>
      </w:pPr>
      <w:r w:rsidRPr="00254AE6">
        <w:rPr>
          <w:rFonts w:ascii="Segoe UI Emoji" w:hAnsi="Segoe UI Emoji" w:cs="Segoe UI Emoji"/>
          <w:b/>
          <w:bCs/>
        </w:rPr>
        <w:t>✅</w:t>
      </w:r>
      <w:r w:rsidRPr="00254AE6">
        <w:rPr>
          <w:b/>
          <w:bCs/>
        </w:rPr>
        <w:t xml:space="preserve"> Solution:</w:t>
      </w:r>
    </w:p>
    <w:p w14:paraId="5F7D3B84" w14:textId="77777777" w:rsidR="00254AE6" w:rsidRPr="00254AE6" w:rsidRDefault="00254AE6" w:rsidP="00254AE6">
      <w:r w:rsidRPr="00254AE6">
        <w:t>Set cookie domain as tightly as possible in your application.</w:t>
      </w:r>
    </w:p>
    <w:p w14:paraId="62612373" w14:textId="77777777" w:rsidR="00254AE6" w:rsidRPr="00254AE6" w:rsidRDefault="00254AE6" w:rsidP="00254AE6">
      <w:r w:rsidRPr="00254AE6">
        <w:t xml:space="preserve">If you </w:t>
      </w:r>
      <w:r w:rsidRPr="00254AE6">
        <w:rPr>
          <w:b/>
          <w:bCs/>
        </w:rPr>
        <w:t>must</w:t>
      </w:r>
      <w:r w:rsidRPr="00254AE6">
        <w:t xml:space="preserve"> fix this at IHS level, you can override the Set-Cookie header using </w:t>
      </w:r>
      <w:proofErr w:type="spellStart"/>
      <w:r w:rsidRPr="00254AE6">
        <w:t>mod_headers</w:t>
      </w:r>
      <w:proofErr w:type="spellEnd"/>
      <w:r w:rsidRPr="00254AE6">
        <w:t>:</w:t>
      </w:r>
    </w:p>
    <w:p w14:paraId="4399CD37" w14:textId="77777777" w:rsidR="00254AE6" w:rsidRPr="00254AE6" w:rsidRDefault="00254AE6" w:rsidP="00254AE6">
      <w:r w:rsidRPr="00254AE6">
        <w:t xml:space="preserve">Header always </w:t>
      </w:r>
      <w:proofErr w:type="gramStart"/>
      <w:r w:rsidRPr="00254AE6">
        <w:t>edit</w:t>
      </w:r>
      <w:proofErr w:type="gramEnd"/>
      <w:r w:rsidRPr="00254AE6">
        <w:t xml:space="preserve"> Set-Cookie "Domain=\.example\.com" "Domain=sub.example.com"</w:t>
      </w:r>
    </w:p>
    <w:p w14:paraId="7E629A08" w14:textId="77777777" w:rsidR="00254AE6" w:rsidRPr="00254AE6" w:rsidRDefault="00254AE6" w:rsidP="00254AE6">
      <w:r w:rsidRPr="00254AE6">
        <w:t>This forces the cookie to be scoped only to sub.example.com.</w:t>
      </w:r>
    </w:p>
    <w:p w14:paraId="27BC2A0E" w14:textId="77777777" w:rsidR="00254AE6" w:rsidRPr="00254AE6" w:rsidRDefault="00254AE6" w:rsidP="00254AE6">
      <w:r w:rsidRPr="00254AE6">
        <w:lastRenderedPageBreak/>
        <w:pict w14:anchorId="7ED2D63A">
          <v:rect id="_x0000_i1058" style="width:0;height:1.5pt" o:hralign="center" o:hrstd="t" o:hr="t" fillcolor="#a0a0a0" stroked="f"/>
        </w:pict>
      </w:r>
    </w:p>
    <w:p w14:paraId="78A62C61" w14:textId="77777777" w:rsidR="00254AE6" w:rsidRPr="00254AE6" w:rsidRDefault="00254AE6" w:rsidP="00254AE6">
      <w:pPr>
        <w:rPr>
          <w:b/>
          <w:bCs/>
        </w:rPr>
      </w:pPr>
      <w:r w:rsidRPr="00254AE6">
        <w:rPr>
          <w:rFonts w:ascii="Segoe UI Emoji" w:hAnsi="Segoe UI Emoji" w:cs="Segoe UI Emoji"/>
          <w:b/>
          <w:bCs/>
        </w:rPr>
        <w:t>✅</w:t>
      </w:r>
      <w:r w:rsidRPr="00254AE6">
        <w:rPr>
          <w:b/>
          <w:bCs/>
        </w:rPr>
        <w:t xml:space="preserve"> 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44"/>
        <w:gridCol w:w="2994"/>
        <w:gridCol w:w="2492"/>
      </w:tblGrid>
      <w:tr w:rsidR="00254AE6" w:rsidRPr="00254AE6" w14:paraId="57D0F71F" w14:textId="77777777" w:rsidTr="00254AE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A018884" w14:textId="77777777" w:rsidR="00254AE6" w:rsidRPr="00254AE6" w:rsidRDefault="00254AE6" w:rsidP="00254AE6">
            <w:pPr>
              <w:rPr>
                <w:b/>
                <w:bCs/>
              </w:rPr>
            </w:pPr>
            <w:r w:rsidRPr="00254AE6">
              <w:rPr>
                <w:b/>
                <w:bCs/>
              </w:rPr>
              <w:t>Vulnerability</w:t>
            </w:r>
          </w:p>
        </w:tc>
        <w:tc>
          <w:tcPr>
            <w:tcW w:w="0" w:type="auto"/>
            <w:vAlign w:val="center"/>
            <w:hideMark/>
          </w:tcPr>
          <w:p w14:paraId="47DEEC6C" w14:textId="77777777" w:rsidR="00254AE6" w:rsidRPr="00254AE6" w:rsidRDefault="00254AE6" w:rsidP="00254AE6">
            <w:pPr>
              <w:rPr>
                <w:b/>
                <w:bCs/>
              </w:rPr>
            </w:pPr>
            <w:r w:rsidRPr="00254AE6">
              <w:rPr>
                <w:b/>
                <w:bCs/>
              </w:rPr>
              <w:t>Fix Approach</w:t>
            </w:r>
          </w:p>
        </w:tc>
        <w:tc>
          <w:tcPr>
            <w:tcW w:w="0" w:type="auto"/>
            <w:vAlign w:val="center"/>
            <w:hideMark/>
          </w:tcPr>
          <w:p w14:paraId="4E20B51D" w14:textId="77777777" w:rsidR="00254AE6" w:rsidRPr="00254AE6" w:rsidRDefault="00254AE6" w:rsidP="00254AE6">
            <w:pPr>
              <w:rPr>
                <w:b/>
                <w:bCs/>
              </w:rPr>
            </w:pPr>
            <w:r w:rsidRPr="00254AE6">
              <w:rPr>
                <w:b/>
                <w:bCs/>
              </w:rPr>
              <w:t>Module Needed</w:t>
            </w:r>
          </w:p>
        </w:tc>
      </w:tr>
      <w:tr w:rsidR="00254AE6" w:rsidRPr="00254AE6" w14:paraId="4B40B086" w14:textId="77777777" w:rsidTr="00254A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A53516" w14:textId="77777777" w:rsidR="00254AE6" w:rsidRPr="00254AE6" w:rsidRDefault="00254AE6" w:rsidP="00254AE6">
            <w:r w:rsidRPr="00254AE6">
              <w:t>Lack of Rate Limiting</w:t>
            </w:r>
          </w:p>
        </w:tc>
        <w:tc>
          <w:tcPr>
            <w:tcW w:w="0" w:type="auto"/>
            <w:vAlign w:val="center"/>
            <w:hideMark/>
          </w:tcPr>
          <w:p w14:paraId="0AF231C9" w14:textId="77777777" w:rsidR="00254AE6" w:rsidRPr="00254AE6" w:rsidRDefault="00254AE6" w:rsidP="00254AE6">
            <w:proofErr w:type="spellStart"/>
            <w:r w:rsidRPr="00254AE6">
              <w:t>mod_ratelimit</w:t>
            </w:r>
            <w:proofErr w:type="spellEnd"/>
            <w:r w:rsidRPr="00254AE6">
              <w:t xml:space="preserve"> or </w:t>
            </w:r>
            <w:proofErr w:type="spellStart"/>
            <w:r w:rsidRPr="00254AE6">
              <w:t>mod_evasive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86CA69E" w14:textId="77777777" w:rsidR="00254AE6" w:rsidRPr="00254AE6" w:rsidRDefault="00254AE6" w:rsidP="00254AE6">
            <w:proofErr w:type="spellStart"/>
            <w:r w:rsidRPr="00254AE6">
              <w:t>mod_ratelimit</w:t>
            </w:r>
            <w:proofErr w:type="spellEnd"/>
            <w:r w:rsidRPr="00254AE6">
              <w:t xml:space="preserve"> / </w:t>
            </w:r>
            <w:proofErr w:type="spellStart"/>
            <w:r w:rsidRPr="00254AE6">
              <w:t>mod_evasive</w:t>
            </w:r>
            <w:proofErr w:type="spellEnd"/>
          </w:p>
        </w:tc>
      </w:tr>
      <w:tr w:rsidR="00254AE6" w:rsidRPr="00254AE6" w14:paraId="7451B5D6" w14:textId="77777777" w:rsidTr="00254A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C0D635" w14:textId="77777777" w:rsidR="00254AE6" w:rsidRPr="00254AE6" w:rsidRDefault="00254AE6" w:rsidP="00254AE6">
            <w:r w:rsidRPr="00254AE6">
              <w:t>Secure Cookie Attribute Not Set</w:t>
            </w:r>
          </w:p>
        </w:tc>
        <w:tc>
          <w:tcPr>
            <w:tcW w:w="0" w:type="auto"/>
            <w:vAlign w:val="center"/>
            <w:hideMark/>
          </w:tcPr>
          <w:p w14:paraId="7FE65457" w14:textId="77777777" w:rsidR="00254AE6" w:rsidRPr="00254AE6" w:rsidRDefault="00254AE6" w:rsidP="00254AE6">
            <w:r w:rsidRPr="00254AE6">
              <w:t xml:space="preserve">Use </w:t>
            </w:r>
            <w:proofErr w:type="spellStart"/>
            <w:r w:rsidRPr="00254AE6">
              <w:t>mod_headers</w:t>
            </w:r>
            <w:proofErr w:type="spellEnd"/>
            <w:r w:rsidRPr="00254AE6">
              <w:t xml:space="preserve"> to add Secure</w:t>
            </w:r>
          </w:p>
        </w:tc>
        <w:tc>
          <w:tcPr>
            <w:tcW w:w="0" w:type="auto"/>
            <w:vAlign w:val="center"/>
            <w:hideMark/>
          </w:tcPr>
          <w:p w14:paraId="423E8A70" w14:textId="77777777" w:rsidR="00254AE6" w:rsidRPr="00254AE6" w:rsidRDefault="00254AE6" w:rsidP="00254AE6">
            <w:proofErr w:type="spellStart"/>
            <w:r w:rsidRPr="00254AE6">
              <w:t>mod_headers</w:t>
            </w:r>
            <w:proofErr w:type="spellEnd"/>
          </w:p>
        </w:tc>
      </w:tr>
      <w:tr w:rsidR="00254AE6" w:rsidRPr="00254AE6" w14:paraId="42F2E13E" w14:textId="77777777" w:rsidTr="00254A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B9DA0F" w14:textId="77777777" w:rsidR="00254AE6" w:rsidRPr="00254AE6" w:rsidRDefault="00254AE6" w:rsidP="00254AE6">
            <w:r w:rsidRPr="00254AE6">
              <w:t>Broadly Scoped Session Cookie Domain</w:t>
            </w:r>
          </w:p>
        </w:tc>
        <w:tc>
          <w:tcPr>
            <w:tcW w:w="0" w:type="auto"/>
            <w:vAlign w:val="center"/>
            <w:hideMark/>
          </w:tcPr>
          <w:p w14:paraId="5DEF7373" w14:textId="77777777" w:rsidR="00254AE6" w:rsidRPr="00254AE6" w:rsidRDefault="00254AE6" w:rsidP="00254AE6">
            <w:r w:rsidRPr="00254AE6">
              <w:t xml:space="preserve">Use </w:t>
            </w:r>
            <w:proofErr w:type="spellStart"/>
            <w:r w:rsidRPr="00254AE6">
              <w:t>mod_headers</w:t>
            </w:r>
            <w:proofErr w:type="spellEnd"/>
            <w:r w:rsidRPr="00254AE6">
              <w:t xml:space="preserve"> to narrow domain</w:t>
            </w:r>
          </w:p>
        </w:tc>
        <w:tc>
          <w:tcPr>
            <w:tcW w:w="0" w:type="auto"/>
            <w:vAlign w:val="center"/>
            <w:hideMark/>
          </w:tcPr>
          <w:p w14:paraId="462CE250" w14:textId="77777777" w:rsidR="00254AE6" w:rsidRPr="00254AE6" w:rsidRDefault="00254AE6" w:rsidP="00254AE6">
            <w:proofErr w:type="spellStart"/>
            <w:r w:rsidRPr="00254AE6">
              <w:t>mod_headers</w:t>
            </w:r>
            <w:proofErr w:type="spellEnd"/>
          </w:p>
        </w:tc>
      </w:tr>
    </w:tbl>
    <w:p w14:paraId="7AB7DA9E" w14:textId="77777777" w:rsidR="00254AE6" w:rsidRPr="00254AE6" w:rsidRDefault="00254AE6" w:rsidP="00254AE6">
      <w:r w:rsidRPr="00254AE6">
        <w:pict w14:anchorId="79717DA8">
          <v:rect id="_x0000_i1059" style="width:0;height:1.5pt" o:hralign="center" o:hrstd="t" o:hr="t" fillcolor="#a0a0a0" stroked="f"/>
        </w:pict>
      </w:r>
    </w:p>
    <w:p w14:paraId="7A4ACA18" w14:textId="77777777" w:rsidR="00254AE6" w:rsidRPr="00254AE6" w:rsidRDefault="00254AE6" w:rsidP="00254AE6">
      <w:r w:rsidRPr="00254AE6">
        <w:t xml:space="preserve">Let me know if you're using </w:t>
      </w:r>
      <w:proofErr w:type="gramStart"/>
      <w:r w:rsidRPr="00254AE6">
        <w:rPr>
          <w:b/>
          <w:bCs/>
        </w:rPr>
        <w:t>WebSphere</w:t>
      </w:r>
      <w:proofErr w:type="gramEnd"/>
      <w:r w:rsidRPr="00254AE6">
        <w:rPr>
          <w:b/>
          <w:bCs/>
        </w:rPr>
        <w:t xml:space="preserve"> behind </w:t>
      </w:r>
      <w:proofErr w:type="gramStart"/>
      <w:r w:rsidRPr="00254AE6">
        <w:rPr>
          <w:b/>
          <w:bCs/>
        </w:rPr>
        <w:t>IHS</w:t>
      </w:r>
      <w:r w:rsidRPr="00254AE6">
        <w:t>, or</w:t>
      </w:r>
      <w:proofErr w:type="gramEnd"/>
      <w:r w:rsidRPr="00254AE6">
        <w:t xml:space="preserve"> want specific directives for your environment. I can help you create a full </w:t>
      </w:r>
      <w:proofErr w:type="spellStart"/>
      <w:r w:rsidRPr="00254AE6">
        <w:t>httpd.conf</w:t>
      </w:r>
      <w:proofErr w:type="spellEnd"/>
      <w:r w:rsidRPr="00254AE6">
        <w:t xml:space="preserve"> snippet too.</w:t>
      </w:r>
    </w:p>
    <w:p w14:paraId="56288ABE" w14:textId="77777777" w:rsidR="002177C2" w:rsidRPr="00254AE6" w:rsidRDefault="002177C2" w:rsidP="00254AE6"/>
    <w:sectPr w:rsidR="002177C2" w:rsidRPr="00254AE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58D81D31"/>
    <w:multiLevelType w:val="multilevel"/>
    <w:tmpl w:val="50C86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3452D17"/>
    <w:multiLevelType w:val="multilevel"/>
    <w:tmpl w:val="2C9CC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C42453F"/>
    <w:multiLevelType w:val="multilevel"/>
    <w:tmpl w:val="87D2E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03329181">
    <w:abstractNumId w:val="8"/>
  </w:num>
  <w:num w:numId="2" w16cid:durableId="1305889681">
    <w:abstractNumId w:val="6"/>
  </w:num>
  <w:num w:numId="3" w16cid:durableId="1385981029">
    <w:abstractNumId w:val="5"/>
  </w:num>
  <w:num w:numId="4" w16cid:durableId="233246142">
    <w:abstractNumId w:val="4"/>
  </w:num>
  <w:num w:numId="5" w16cid:durableId="237401820">
    <w:abstractNumId w:val="7"/>
  </w:num>
  <w:num w:numId="6" w16cid:durableId="105661092">
    <w:abstractNumId w:val="3"/>
  </w:num>
  <w:num w:numId="7" w16cid:durableId="693306984">
    <w:abstractNumId w:val="2"/>
  </w:num>
  <w:num w:numId="8" w16cid:durableId="1049649743">
    <w:abstractNumId w:val="1"/>
  </w:num>
  <w:num w:numId="9" w16cid:durableId="771710633">
    <w:abstractNumId w:val="0"/>
  </w:num>
  <w:num w:numId="10" w16cid:durableId="665329498">
    <w:abstractNumId w:val="10"/>
  </w:num>
  <w:num w:numId="11" w16cid:durableId="1020593540">
    <w:abstractNumId w:val="11"/>
  </w:num>
  <w:num w:numId="12" w16cid:durableId="125293020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177C2"/>
    <w:rsid w:val="00254AE6"/>
    <w:rsid w:val="0029639D"/>
    <w:rsid w:val="00326F90"/>
    <w:rsid w:val="00530051"/>
    <w:rsid w:val="00AA1D8D"/>
    <w:rsid w:val="00B47730"/>
    <w:rsid w:val="00CB0664"/>
    <w:rsid w:val="00F752C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98BF08B"/>
  <w14:defaultImageDpi w14:val="300"/>
  <w15:docId w15:val="{9E90DA12-4387-4D7E-8DDA-CA85B5E00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8928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20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437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429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56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7076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0384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0579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417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2789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Ravisankar</cp:lastModifiedBy>
  <cp:revision>2</cp:revision>
  <dcterms:created xsi:type="dcterms:W3CDTF">2013-12-23T23:15:00Z</dcterms:created>
  <dcterms:modified xsi:type="dcterms:W3CDTF">2025-04-14T12:45:00Z</dcterms:modified>
  <cp:category/>
</cp:coreProperties>
</file>